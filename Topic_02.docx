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2: 2. Identify the system calls to copy the content of one file to another and illustrate the same using a C program.</w:t>
      </w:r>
    </w:p>
    <w:p>
      <w:r>
        <w:rPr>
          <w:rFonts w:ascii="Courier New" w:hAnsi="Courier New"/>
          <w:sz w:val="20"/>
        </w:rPr>
        <w:t>#include &lt;stdio.h&gt;</w:t>
        <w:br/>
        <w:t>#include &lt;fcntl.h&gt;</w:t>
        <w:br/>
        <w:t>#include &lt;unistd.h&gt;</w:t>
        <w:br/>
        <w:br/>
        <w:t>int main() {</w:t>
        <w:br/>
        <w:t xml:space="preserve">    int src = open("source.txt", O_RDONLY);</w:t>
        <w:br/>
        <w:t xml:space="preserve">    int dest = open("destination.txt", O_WRONLY | O_CREAT, 0644);</w:t>
        <w:br/>
        <w:t xml:space="preserve">    char buffer[1024];</w:t>
        <w:br/>
        <w:t xml:space="preserve">    int bytesRead;</w:t>
        <w:br/>
        <w:t xml:space="preserve">    while ((bytesRead = read(src, buffer, sizeof(buffer))) &gt; 0) {</w:t>
        <w:br/>
        <w:t xml:space="preserve">        write(dest, buffer, bytesRead);</w:t>
        <w:br/>
        <w:t xml:space="preserve">    }</w:t>
        <w:br/>
        <w:t xml:space="preserve">    close(src);</w:t>
        <w:br/>
        <w:t xml:space="preserve">    close(dest);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