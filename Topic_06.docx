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6: 6. Construct a C program to implement pre-emptive priority scheduling algorithm.</w:t>
      </w:r>
    </w:p>
    <w:p>
      <w:r>
        <w:rPr>
          <w:rFonts w:ascii="Courier New" w:hAnsi="Courier New"/>
          <w:sz w:val="20"/>
        </w:rPr>
        <w:t>#include &lt;stdio.h&gt;</w:t>
        <w:br/>
        <w:br/>
        <w:t>int main() {</w:t>
        <w:br/>
        <w:t xml:space="preserve">    int n, time = 0, smallest;</w:t>
        <w:br/>
        <w:t xml:space="preserve">    int at[10], bt[10], pr[10], rt[10], remain;</w:t>
        <w:br/>
        <w:t xml:space="preserve">    scanf("%d", &amp;n);</w:t>
        <w:br/>
        <w:t xml:space="preserve">    remain = n;</w:t>
        <w:br/>
        <w:t xml:space="preserve">    for (int i = 0; i &lt; n; i++) {</w:t>
        <w:br/>
        <w:t xml:space="preserve">        scanf("%d%d%d", &amp;at[i], &amp;bt[i], &amp;pr[i]);</w:t>
        <w:br/>
        <w:t xml:space="preserve">        rt[i] = bt[i];</w:t>
        <w:br/>
        <w:t xml:space="preserve">    }</w:t>
        <w:br/>
        <w:t xml:space="preserve">    while (remain != 0) {</w:t>
        <w:br/>
        <w:t xml:space="preserve">        smallest = -1;</w:t>
        <w:br/>
        <w:t xml:space="preserve">        for (int i = 0; i &lt; n; i++) {</w:t>
        <w:br/>
        <w:t xml:space="preserve">            if (at[i] &lt;= time &amp;&amp; rt[i] &gt; 0) {</w:t>
        <w:br/>
        <w:t xml:space="preserve">                if (smallest == -1 || pr[i] &gt; pr[smallest])</w:t>
        <w:br/>
        <w:t xml:space="preserve">                    smallest = i;</w:t>
        <w:br/>
        <w:t xml:space="preserve">            }</w:t>
        <w:br/>
        <w:t xml:space="preserve">        }</w:t>
        <w:br/>
        <w:t xml:space="preserve">        if (smallest == -1) {</w:t>
        <w:br/>
        <w:t xml:space="preserve">            time++;</w:t>
        <w:br/>
        <w:t xml:space="preserve">            continue;</w:t>
        <w:br/>
        <w:t xml:space="preserve">        }</w:t>
        <w:br/>
        <w:t xml:space="preserve">        rt[smallest]--;</w:t>
        <w:br/>
        <w:t xml:space="preserve">        if (rt[smallest] == 0) {</w:t>
        <w:br/>
        <w:t xml:space="preserve">            remain--;</w:t>
        <w:br/>
        <w:t xml:space="preserve">        }</w:t>
        <w:br/>
        <w:t xml:space="preserve">        time++;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