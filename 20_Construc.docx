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20. Construct a C program to simulate Reader-Writer problem using Semaphores.</w:t>
      </w:r>
    </w:p>
    <w:p>
      <w:pPr/>
    </w:p>
    <w:p>
      <w:pPr/>
      <w:r>
        <w:t>#include &lt;stdio.h&gt;</w:t>
        <w:br/>
        <w:t>#include &lt;pthread.h&gt;</w:t>
        <w:br/>
        <w:t>#include &lt;semaphore.h&gt;</w:t>
        <w:br/>
        <w:t>#include &lt;unistd.h&gt;</w:t>
        <w:br/>
        <w:br/>
        <w:t>sem_t mutex, wrt;</w:t>
        <w:br/>
        <w:t>int readcount = 0;</w:t>
        <w:br/>
        <w:br/>
        <w:t>void *reader(void *arg) {</w:t>
        <w:br/>
        <w:t xml:space="preserve">    sem_wait(&amp;mutex);</w:t>
        <w:br/>
        <w:t xml:space="preserve">    readcount++;</w:t>
        <w:br/>
        <w:t xml:space="preserve">    if (readcount == 1)</w:t>
        <w:br/>
        <w:t xml:space="preserve">        sem_wait(&amp;wrt);</w:t>
        <w:br/>
        <w:t xml:space="preserve">    sem_post(&amp;mutex);</w:t>
        <w:br/>
        <w:br/>
        <w:t xml:space="preserve">    printf("Reader %d is reading\n", *(int *)arg);</w:t>
        <w:br/>
        <w:t xml:space="preserve">    sleep(1);</w:t>
        <w:br/>
        <w:br/>
        <w:t xml:space="preserve">    sem_wait(&amp;mutex);</w:t>
        <w:br/>
        <w:t xml:space="preserve">    readcount--;</w:t>
        <w:br/>
        <w:t xml:space="preserve">    if (readcount == 0)</w:t>
        <w:br/>
        <w:t xml:space="preserve">        sem_post(&amp;wrt);</w:t>
        <w:br/>
        <w:t xml:space="preserve">    sem_post(&amp;mutex);</w:t>
        <w:br/>
        <w:t xml:space="preserve">    return NULL;</w:t>
        <w:br/>
        <w:t>}</w:t>
        <w:br/>
        <w:br/>
        <w:t>void *writer(void *arg) {</w:t>
        <w:br/>
        <w:t xml:space="preserve">    sem_wait(&amp;wrt);</w:t>
        <w:br/>
        <w:t xml:space="preserve">    printf("Writer %d is writing\n", *(int *)arg);</w:t>
        <w:br/>
        <w:t xml:space="preserve">    sleep(1);</w:t>
        <w:br/>
        <w:t xml:space="preserve">    sem_post(&amp;wrt);</w:t>
        <w:br/>
        <w:t xml:space="preserve">    return NULL;</w:t>
        <w:br/>
        <w:t>}</w:t>
        <w:br/>
        <w:br/>
        <w:t>int main() {</w:t>
        <w:br/>
        <w:t xml:space="preserve">    pthread_t r[5], w[5];</w:t>
        <w:br/>
        <w:t xml:space="preserve">    int ids[5] = {1, 2, 3, 4, 5};</w:t>
        <w:br/>
        <w:t xml:space="preserve">    sem_init(&amp;mutex, 0, 1);</w:t>
        <w:br/>
        <w:t xml:space="preserve">    sem_init(&amp;wrt, 0, 1);</w:t>
        <w:br/>
        <w:br/>
        <w:t xml:space="preserve">    for (int i = 0; i &lt; 3; i++)</w:t>
        <w:br/>
        <w:t xml:space="preserve">        pthread_create(&amp;r[i], NULL, reader, &amp;ids[i]);</w:t>
        <w:br/>
        <w:t xml:space="preserve">    for (int i = 0; i &lt; 2; i++)</w:t>
        <w:br/>
        <w:t xml:space="preserve">        pthread_create(&amp;w[i], NULL, writer, &amp;ids[i]);</w:t>
        <w:br/>
        <w:br/>
        <w:t xml:space="preserve">    for (int i = 0; i &lt; 3; i++)</w:t>
        <w:br/>
        <w:t xml:space="preserve">        pthread_join(r[i], NULL);</w:t>
        <w:br/>
        <w:t xml:space="preserve">    for (int i = 0; i &lt; 2; i++)</w:t>
        <w:br/>
        <w:t xml:space="preserve">        pthread_join(w[i], NULL);</w:t>
        <w:br/>
        <w:br/>
        <w:t xml:space="preserve">    sem_destroy(&amp;mutex);</w:t>
        <w:br/>
        <w:t xml:space="preserve">    sem_destroy(&amp;wrt);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