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4: 4. Construct a scheduling program with C that selects the waiting process with the smallest execution time to execute next.</w:t>
      </w:r>
    </w:p>
    <w:p>
      <w:r>
        <w:rPr>
          <w:rFonts w:ascii="Courier New" w:hAnsi="Courier New"/>
          <w:sz w:val="20"/>
        </w:rPr>
        <w:t>#include &lt;stdio.h&gt;</w:t>
        <w:br/>
        <w:br/>
        <w:t>int main() {</w:t>
        <w:br/>
        <w:t xml:space="preserve">    int n, bt[20], p[20], wt[20], tat[20], temp;</w:t>
        <w:br/>
        <w:t xml:space="preserve">    float avg_wt = 0, avg_tat = 0;</w:t>
        <w:br/>
        <w:t xml:space="preserve">    scanf("%d", &amp;n);</w:t>
        <w:br/>
        <w:t xml:space="preserve">    for (int i = 0; i &lt; n; i++) {</w:t>
        <w:br/>
        <w:t xml:space="preserve">        scanf("%d", &amp;bt[i]);</w:t>
        <w:br/>
        <w:t xml:space="preserve">        p[i] = i;</w:t>
        <w:br/>
        <w:t xml:space="preserve">    }</w:t>
        <w:br/>
        <w:t xml:space="preserve">    for (int i = 0; i &lt; n-1; i++) {</w:t>
        <w:br/>
        <w:t xml:space="preserve">        for (int j = i+1; j &lt; n; j++) {</w:t>
        <w:br/>
        <w:t xml:space="preserve">            if (bt[i] &gt; bt[j]) {</w:t>
        <w:br/>
        <w:t xml:space="preserve">                temp = bt[i]; bt[i] = bt[j]; bt[j] = temp;</w:t>
        <w:br/>
        <w:t xml:space="preserve">                temp = p[i]; p[i] = p[j]; p[j] = temp;</w:t>
        <w:br/>
        <w:t xml:space="preserve">            }</w:t>
        <w:br/>
        <w:t xml:space="preserve">        }</w:t>
        <w:br/>
        <w:t xml:space="preserve">    }</w:t>
        <w:br/>
        <w:t xml:space="preserve">    wt[0] = 0;</w:t>
        <w:br/>
        <w:t xml:space="preserve">    for (int i = 1; i &lt; n; i++) {</w:t>
        <w:br/>
        <w:t xml:space="preserve">        wt[i] = wt[i-1] + bt[i-1];</w:t>
        <w:br/>
        <w:t xml:space="preserve">    }</w:t>
        <w:br/>
        <w:t xml:space="preserve">    for (int i = 0; i &lt; n; i++) {</w:t>
        <w:br/>
        <w:t xml:space="preserve">        tat[i] = wt[i] + bt[i];</w:t>
        <w:br/>
        <w:t xml:space="preserve">        avg_wt += wt[i];</w:t>
        <w:br/>
        <w:t xml:space="preserve">        avg_tat += tat[i];</w:t>
        <w:br/>
        <w:t xml:space="preserve">    }</w:t>
        <w:br/>
        <w:t xml:space="preserve">    for (int i = 0; i &lt; n; i++) {</w:t>
        <w:br/>
        <w:t xml:space="preserve">        printf("P%d %d %d %d\n", p[i]+1, bt[i], wt[i], tat[i]);</w:t>
        <w:br/>
        <w:t xml:space="preserve">    }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