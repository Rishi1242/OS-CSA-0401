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10: 10. Illustrate the concept of inter-process communication using message queue with a C program.</w:t>
      </w:r>
    </w:p>
    <w:p>
      <w:r>
        <w:rPr>
          <w:rFonts w:ascii="Courier New" w:hAnsi="Courier New"/>
          <w:sz w:val="20"/>
        </w:rPr>
        <w:t>#include &lt;stdio.h&gt;</w:t>
        <w:br/>
        <w:t>#include &lt;sys/ipc.h&gt;</w:t>
        <w:br/>
        <w:t>#include &lt;sys/msg.h&gt;</w:t>
        <w:br/>
        <w:t>#include &lt;string.h&gt;</w:t>
        <w:br/>
        <w:br/>
        <w:t>struct msg_buffer {</w:t>
        <w:br/>
        <w:t xml:space="preserve">    long msg_type;</w:t>
        <w:br/>
        <w:t xml:space="preserve">    char msg_text[100];</w:t>
        <w:br/>
        <w:t>};</w:t>
        <w:br/>
        <w:br/>
        <w:t>int main() {</w:t>
        <w:br/>
        <w:t xml:space="preserve">    key_t key = ftok("progfile", 65);</w:t>
        <w:br/>
        <w:t xml:space="preserve">    int msgid = msgget(key, 0666 | IPC_CREAT);</w:t>
        <w:br/>
        <w:t xml:space="preserve">    struct msg_buffer message;</w:t>
        <w:br/>
        <w:t xml:space="preserve">    message.msg_type = 1;</w:t>
        <w:br/>
        <w:t xml:space="preserve">    strcpy(message.msg_text, "Hello Message Queue");</w:t>
        <w:br/>
        <w:t xml:space="preserve">    msgsnd(msgid, &amp;message, sizeof(message), 0);</w:t>
        <w:br/>
        <w:t xml:space="preserve">    msgrcv(msgid, &amp;message, sizeof(message), 1, 0);</w:t>
        <w:br/>
        <w:t xml:space="preserve">    printf("%s\n", message.msg_text);</w:t>
        <w:br/>
        <w:t xml:space="preserve">    msgctl(msgid, IPC_RMID, NULL);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