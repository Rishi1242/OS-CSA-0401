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7: 7. Construct a C program to implement non-preemptive SJF algorithm.</w:t>
      </w:r>
    </w:p>
    <w:p>
      <w:r>
        <w:rPr>
          <w:rFonts w:ascii="Courier New" w:hAnsi="Courier New"/>
          <w:sz w:val="20"/>
        </w:rPr>
        <w:t>#include &lt;stdio.h&gt;</w:t>
        <w:br/>
        <w:br/>
        <w:t>int main() {</w:t>
        <w:br/>
        <w:t xml:space="preserve">    int n, bt[20], wt[20], tat[20], p[20], i, j, temp;</w:t>
        <w:br/>
        <w:t xml:space="preserve">    float avg_wt = 0, avg_tat = 0;</w:t>
        <w:br/>
        <w:t xml:space="preserve">    scanf("%d", &amp;n);</w:t>
        <w:br/>
        <w:t xml:space="preserve">    for (i = 0; i &lt; n; i++) {</w:t>
        <w:br/>
        <w:t xml:space="preserve">        scanf("%d", &amp;bt[i]);</w:t>
        <w:br/>
        <w:t xml:space="preserve">        p[i] = i;</w:t>
        <w:br/>
        <w:t xml:space="preserve">    }</w:t>
        <w:br/>
        <w:t xml:space="preserve">    for (i = 0; i &lt; n-1; i++) {</w:t>
        <w:br/>
        <w:t xml:space="preserve">        for (j = i+1; j &lt; n; j++) {</w:t>
        <w:br/>
        <w:t xml:space="preserve">            if (bt[i] &gt; bt[j]) {</w:t>
        <w:br/>
        <w:t xml:space="preserve">                temp = bt[i]; bt[i] = bt[j]; bt[j] = temp;</w:t>
        <w:br/>
        <w:t xml:space="preserve">                temp = p[i]; p[i] = p[j]; p[j] = temp;</w:t>
        <w:br/>
        <w:t xml:space="preserve">            }</w:t>
        <w:br/>
        <w:t xml:space="preserve">        }</w:t>
        <w:br/>
        <w:t xml:space="preserve">    }</w:t>
        <w:br/>
        <w:t xml:space="preserve">    wt[0] = 0;</w:t>
        <w:br/>
        <w:t xml:space="preserve">    for (i = 1; i &lt; n; i++) {</w:t>
        <w:br/>
        <w:t xml:space="preserve">        wt[i] = wt[i-1] + bt[i-1];</w:t>
        <w:br/>
        <w:t xml:space="preserve">    }</w:t>
        <w:br/>
        <w:t xml:space="preserve">    for (i = 0; i &lt; n; i++) {</w:t>
        <w:br/>
        <w:t xml:space="preserve">        tat[i] = wt[i] + bt[i];</w:t>
        <w:br/>
        <w:t xml:space="preserve">        avg_wt += wt[i];</w:t>
        <w:br/>
        <w:t xml:space="preserve">        avg_tat += tat[i];</w:t>
        <w:br/>
        <w:t xml:space="preserve">    }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