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28. Write a C program for simulation of GREP UNIX command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