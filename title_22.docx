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22. Construct a C program to implement best fit algorithm of memory management.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