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18: 18. Construct a C program to simulate producer-consumer problem using semaphores.</w:t>
      </w:r>
    </w:p>
    <w:p>
      <w:r>
        <w:rPr>
          <w:rFonts w:ascii="Courier New" w:hAnsi="Courier New"/>
          <w:sz w:val="20"/>
        </w:rPr>
        <w:t>#include &lt;stdio.h&gt;</w:t>
        <w:br/>
        <w:t>#include &lt;pthread.h&gt;</w:t>
        <w:br/>
        <w:t>#include &lt;semaphore.h&gt;</w:t>
        <w:br/>
        <w:br/>
        <w:t>sem_t empty, full;</w:t>
        <w:br/>
        <w:t>int buffer;</w:t>
        <w:br/>
        <w:br/>
        <w:t>void* producer(void* arg) {</w:t>
        <w:br/>
        <w:t xml:space="preserve">    sem_wait(&amp;empty);</w:t>
        <w:br/>
        <w:t xml:space="preserve">    buffer = 1;</w:t>
        <w:br/>
        <w:t xml:space="preserve">    printf("Produced\n");</w:t>
        <w:br/>
        <w:t xml:space="preserve">    sem_post(&amp;full);</w:t>
        <w:br/>
        <w:t xml:space="preserve">    return NULL;</w:t>
        <w:br/>
        <w:t>}</w:t>
        <w:br/>
        <w:br/>
        <w:t>void* consumer(void* arg) {</w:t>
        <w:br/>
        <w:t xml:space="preserve">    sem_wait(&amp;full);</w:t>
        <w:br/>
        <w:t xml:space="preserve">    printf("Consumed %d\n", buffer);</w:t>
        <w:br/>
        <w:t xml:space="preserve">    sem_post(&amp;empty);</w:t>
        <w:br/>
        <w:t xml:space="preserve">    return NULL;</w:t>
        <w:br/>
        <w:t>}</w:t>
        <w:br/>
        <w:br/>
        <w:t>int main() {</w:t>
        <w:br/>
        <w:t xml:space="preserve">    pthread_t p, c;</w:t>
        <w:br/>
        <w:t xml:space="preserve">    sem_init(&amp;empty, 0, 1);</w:t>
        <w:br/>
        <w:t xml:space="preserve">    sem_init(&amp;full, 0, 0);</w:t>
        <w:br/>
        <w:t xml:space="preserve">    pthread_create(&amp;p, NULL, producer, NULL);</w:t>
        <w:br/>
        <w:t xml:space="preserve">    pthread_create(&amp;c, NULL, consumer, NULL);</w:t>
        <w:br/>
        <w:t xml:space="preserve">    pthread_join(p, NULL);</w:t>
        <w:br/>
        <w:t xml:space="preserve">    pthread_join(c, NULL);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