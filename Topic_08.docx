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8: 8. Construct a C program to simulate Round Robin scheduling algorithm with C.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i, n, time = 0, remain, tq;</w:t>
        <w:br/>
        <w:t xml:space="preserve">    int at[10], bt[10], rt[10];</w:t>
        <w:br/>
        <w:t xml:space="preserve">    scanf("%d", &amp;n);</w:t>
        <w:br/>
        <w:t xml:space="preserve">    remain = n;</w:t>
        <w:br/>
        <w:t xml:space="preserve">    for (i = 0; i &lt; n; i++) {</w:t>
        <w:br/>
        <w:t xml:space="preserve">        scanf("%d%d", &amp;at[i], &amp;bt[i]);</w:t>
        <w:br/>
        <w:t xml:space="preserve">        rt[i] = bt[i];</w:t>
        <w:br/>
        <w:t xml:space="preserve">    }</w:t>
        <w:br/>
        <w:t xml:space="preserve">    scanf("%d", &amp;tq);</w:t>
        <w:br/>
        <w:t xml:space="preserve">    while (remain != 0) {</w:t>
        <w:br/>
        <w:t xml:space="preserve">        for (i = 0; i &lt; n; i++) {</w:t>
        <w:br/>
        <w:t xml:space="preserve">            if (rt[i] &gt; 0) {</w:t>
        <w:br/>
        <w:t xml:space="preserve">                if (rt[i] &lt;= tq) {</w:t>
        <w:br/>
        <w:t xml:space="preserve">                    time += rt[i];</w:t>
        <w:br/>
        <w:t xml:space="preserve">                    rt[i] = 0;</w:t>
        <w:br/>
        <w:t xml:space="preserve">                    remain--;</w:t>
        <w:br/>
        <w:t xml:space="preserve">                } else {</w:t>
        <w:br/>
        <w:t xml:space="preserve">                    rt[i] -= tq;</w:t>
        <w:br/>
        <w:t xml:space="preserve">                    time += tq;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