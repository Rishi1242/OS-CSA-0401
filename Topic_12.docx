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12: 12. Design a C program to simulate the concept of Dining-Philosophers problem.</w:t>
      </w:r>
    </w:p>
    <w:p>
      <w:r>
        <w:rPr>
          <w:rFonts w:ascii="Courier New" w:hAnsi="Courier New"/>
          <w:sz w:val="20"/>
        </w:rPr>
        <w:t>#include &lt;stdio.h&gt;</w:t>
        <w:br/>
        <w:t>#include &lt;pthread.h&gt;</w:t>
        <w:br/>
        <w:t>#include &lt;semaphore.h&gt;</w:t>
        <w:br/>
        <w:br/>
        <w:t>sem_t chopstick[5];</w:t>
        <w:br/>
        <w:br/>
        <w:t>void* philosopher(void* num) {</w:t>
        <w:br/>
        <w:t xml:space="preserve">    int id = *(int*)num;</w:t>
        <w:br/>
        <w:t xml:space="preserve">    sem_wait(&amp;chopstick[id]);</w:t>
        <w:br/>
        <w:t xml:space="preserve">    sem_wait(&amp;chopstick[(id+1)%5]);</w:t>
        <w:br/>
        <w:t xml:space="preserve">    printf("Philosopher %d is eating\n", id);</w:t>
        <w:br/>
        <w:t xml:space="preserve">    sem_post(&amp;chopstick[id]);</w:t>
        <w:br/>
        <w:t xml:space="preserve">    sem_post(&amp;chopstick[(id+1)%5]);</w:t>
        <w:br/>
        <w:t xml:space="preserve">    return NULL;</w:t>
        <w:br/>
        <w:t>}</w:t>
        <w:br/>
        <w:br/>
        <w:t>int main() {</w:t>
        <w:br/>
        <w:t xml:space="preserve">    pthread_t tid[5];</w:t>
        <w:br/>
        <w:t xml:space="preserve">    int i, a[5];</w:t>
        <w:br/>
        <w:t xml:space="preserve">    for (i = 0; i &lt; 5; i++)</w:t>
        <w:br/>
        <w:t xml:space="preserve">        sem_init(&amp;chopstick[i], 0, 1);</w:t>
        <w:br/>
        <w:t xml:space="preserve">    for (i = 0; i &lt; 5; i++) {</w:t>
        <w:br/>
        <w:t xml:space="preserve">        a[i] = i;</w:t>
        <w:br/>
        <w:t xml:space="preserve">        pthread_create(&amp;tid[i], NULL, philosopher, &amp;a[i]);</w:t>
        <w:br/>
        <w:t xml:space="preserve">    }</w:t>
        <w:br/>
        <w:t xml:space="preserve">    for (i = 0; i &lt; 5; i++)</w:t>
        <w:br/>
        <w:t xml:space="preserve">        pthread_join(tid[i], NULL);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