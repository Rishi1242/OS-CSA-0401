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16: 16. Develop a C program for implementing random access file for processing the employee details.</w:t>
      </w:r>
    </w:p>
    <w:p>
      <w:r>
        <w:rPr>
          <w:rFonts w:ascii="Courier New" w:hAnsi="Courier New"/>
          <w:sz w:val="20"/>
        </w:rPr>
        <w:t>#include &lt;stdio.h&gt;</w:t>
        <w:br/>
        <w:br/>
        <w:t>struct emp {</w:t>
        <w:br/>
        <w:t xml:space="preserve">    int id;</w:t>
        <w:br/>
        <w:t xml:space="preserve">    char name[20];</w:t>
        <w:br/>
        <w:t xml:space="preserve">    float sal;</w:t>
        <w:br/>
        <w:t>};</w:t>
        <w:br/>
        <w:br/>
        <w:t>int main() {</w:t>
        <w:br/>
        <w:t xml:space="preserve">    struct emp e;</w:t>
        <w:br/>
        <w:t xml:space="preserve">    FILE *fp = fopen("emp.dat", "wb+");</w:t>
        <w:br/>
        <w:t xml:space="preserve">    e.id = 1;</w:t>
        <w:br/>
        <w:t xml:space="preserve">    strcpy(e.name, "John");</w:t>
        <w:br/>
        <w:t xml:space="preserve">    e.sal = 50000;</w:t>
        <w:br/>
        <w:t xml:space="preserve">    fwrite(&amp;e, sizeof(e), 1, fp);</w:t>
        <w:br/>
        <w:t xml:space="preserve">    rewind(fp);</w:t>
        <w:br/>
        <w:t xml:space="preserve">    fread(&amp;e, sizeof(e), 1, fp);</w:t>
        <w:br/>
        <w:t xml:space="preserve">    printf("%d %s %.2f\n", e.id, e.name, e.sal);</w:t>
        <w:br/>
        <w:t xml:space="preserve">    fclose(fp);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