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29. Write a C program to simulate the solution of Classical Process Synchronization Problem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