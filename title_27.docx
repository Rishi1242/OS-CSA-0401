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27. Develop a C program for simulating the function of ls UNIX Command.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