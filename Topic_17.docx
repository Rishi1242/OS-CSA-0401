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Topic 17: 17. Illustrate the deadlock avoidance concept by simulating Banker’s algorithm with C.</w:t>
      </w:r>
    </w:p>
    <w:p>
      <w:r>
        <w:rPr>
          <w:rFonts w:ascii="Courier New" w:hAnsi="Courier New"/>
          <w:sz w:val="20"/>
        </w:rPr>
        <w:t>#include &lt;stdio.h&gt;</w:t>
        <w:br/>
        <w:t>#define P 5</w:t>
        <w:br/>
        <w:t>#define R 3</w:t>
        <w:br/>
        <w:br/>
        <w:t>int main() {</w:t>
        <w:br/>
        <w:t xml:space="preserve">    int alloc[P][R] = {{0, 1, 0}, {2, 0, 0}, {3, 0, 2}, {2, 1, 1}, {0, 0, 2}};</w:t>
        <w:br/>
        <w:t xml:space="preserve">    int max[P][R] = {{7, 5, 3}, {3, 2, 2}, {9, 0, 2}, {2, 2, 2}, {4, 3, 3}};</w:t>
        <w:br/>
        <w:t xml:space="preserve">    int avail[R] = {3, 3, 2};</w:t>
        <w:br/>
        <w:t xml:space="preserve">    int f[P], ans[P], ind = 0;</w:t>
        <w:br/>
        <w:t xml:space="preserve">    int need[P][R];</w:t>
        <w:br/>
        <w:t xml:space="preserve">    for (int i = 0; i &lt; P; i++) {</w:t>
        <w:br/>
        <w:t xml:space="preserve">        f[i] = 0;</w:t>
        <w:br/>
        <w:t xml:space="preserve">        for (int j = 0; j &lt; R; j++) {</w:t>
        <w:br/>
        <w:t xml:space="preserve">            need[i][j] = max[i][j] - alloc[i][j];</w:t>
        <w:br/>
        <w:t xml:space="preserve">        }</w:t>
        <w:br/>
        <w:t xml:space="preserve">    }</w:t>
        <w:br/>
        <w:t xml:space="preserve">    for (int k = 0; k &lt; P; k++) {</w:t>
        <w:br/>
        <w:t xml:space="preserve">        for (int i = 0; i &lt; P; i++) {</w:t>
        <w:br/>
        <w:t xml:space="preserve">            if (!f[i]) {</w:t>
        <w:br/>
        <w:t xml:space="preserve">                int flag = 1;</w:t>
        <w:br/>
        <w:t xml:space="preserve">                for (int j = 0; j &lt; R; j++) {</w:t>
        <w:br/>
        <w:t xml:space="preserve">                    if (need[i][j] &gt; avail[j]) {</w:t>
        <w:br/>
        <w:t xml:space="preserve">                        flag = 0;</w:t>
        <w:br/>
        <w:t xml:space="preserve">                        break;</w:t>
        <w:br/>
        <w:t xml:space="preserve">                    }</w:t>
        <w:br/>
        <w:t xml:space="preserve">                }</w:t>
        <w:br/>
        <w:t xml:space="preserve">                if (flag) {</w:t>
        <w:br/>
        <w:t xml:space="preserve">                    for (int y = 0; y &lt; R; y++) avail[y] += alloc[i][y];</w:t>
        <w:br/>
        <w:t xml:space="preserve">                    ans[ind++] = i;</w:t>
        <w:br/>
        <w:t xml:space="preserve">                    f[i] = 1;</w:t>
        <w:br/>
        <w:t xml:space="preserve">                }</w:t>
        <w:br/>
        <w:t xml:space="preserve">            }</w:t>
        <w:br/>
        <w:t xml:space="preserve">        }</w:t>
        <w:br/>
        <w:t xml:space="preserve">    }</w:t>
        <w:br/>
        <w:t xml:space="preserve">    return 0;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