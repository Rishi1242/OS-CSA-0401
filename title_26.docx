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26. Construct a C program to implement the file management operations.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