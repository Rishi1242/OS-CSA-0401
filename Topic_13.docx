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13: 13. Construct a C program for implementation the various memory allocation strategies.</w:t>
      </w:r>
    </w:p>
    <w:p>
      <w:r>
        <w:rPr>
          <w:rFonts w:ascii="Courier New" w:hAnsi="Courier New"/>
          <w:sz w:val="20"/>
        </w:rPr>
        <w:t>#include &lt;stdio.h&gt;</w:t>
        <w:br/>
        <w:br/>
        <w:t>int main() {</w:t>
        <w:br/>
        <w:t xml:space="preserve">    int blockSize[10], processSize[10], allocation[10], m, n;</w:t>
        <w:br/>
        <w:t xml:space="preserve">    scanf("%d%d", &amp;m, &amp;n);</w:t>
        <w:br/>
        <w:t xml:space="preserve">    for (int i = 0; i &lt; m; i++) scanf("%d", &amp;blockSize[i]);</w:t>
        <w:br/>
        <w:t xml:space="preserve">    for (int i = 0; i &lt; n; i++) scanf("%d", &amp;processSize[i]);</w:t>
        <w:br/>
        <w:t xml:space="preserve">    for (int i = 0; i &lt; n; i++) allocation[i] = -1;</w:t>
        <w:br/>
        <w:t xml:space="preserve">    for (int i = 0; i &lt; n; i++) {</w:t>
        <w:br/>
        <w:t xml:space="preserve">        for (int j = 0; j &lt; m; j++) {</w:t>
        <w:br/>
        <w:t xml:space="preserve">            if (blockSize[j] &gt;= processSize[i]) {</w:t>
        <w:br/>
        <w:t xml:space="preserve">                allocation[i] = j;</w:t>
        <w:br/>
        <w:t xml:space="preserve">                blockSize[j] -= processSize[i];</w:t>
        <w:br/>
        <w:t xml:space="preserve">                break;</w:t>
        <w:br/>
        <w:t xml:space="preserve">            }</w:t>
        <w:br/>
        <w:t xml:space="preserve">        }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