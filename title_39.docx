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39. Develop a C program to simulate C-SCAN disk scheduling algorithm.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