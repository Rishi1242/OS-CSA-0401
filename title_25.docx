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25. Construct a C program to implement the I/O system calls of UNIX (fcntl, seek, stat, opendir, readdir)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