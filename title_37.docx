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37. Construct a C program to simulate the First Come First Served disk scheduling algorithm.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