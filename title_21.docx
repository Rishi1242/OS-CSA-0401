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21. Develop a C program to implement worst fit algorithm of memory management.</w:t>
      </w:r>
    </w:p>
    <w:p>
      <w:pPr/>
    </w:p>
    <w:p>
      <w:pPr/>
      <w:r>
        <w:t>#include &lt;stdio.h&gt;</w:t>
        <w:br/>
        <w:t>#define MAX 25</w:t>
        <w:br/>
        <w:br/>
        <w:t>int main() {</w:t>
        <w:br/>
        <w:t xml:space="preserve">    int frag[MAX], b[MAX], f[MAX], i, j, nb, nf, temp, highest = 0;</w:t>
        <w:br/>
        <w:t xml:space="preserve">    static int bf[MAX], ff[MAX];</w:t>
        <w:br/>
        <w:br/>
        <w:t xml:space="preserve">    printf("Enter number of blocks: ");</w:t>
        <w:br/>
        <w:t xml:space="preserve">    scanf("%d", &amp;nb);</w:t>
        <w:br/>
        <w:t xml:space="preserve">    printf("Enter number of files: ");</w:t>
        <w:br/>
        <w:t xml:space="preserve">    scanf("%d", &amp;nf);</w:t>
        <w:br/>
        <w:br/>
        <w:t xml:space="preserve">    printf("Enter size of each block:</w:t>
        <w:br/>
        <w:t>");</w:t>
        <w:br/>
        <w:t xml:space="preserve">    for(i = 0; i &lt; nb; i++)</w:t>
        <w:br/>
        <w:t xml:space="preserve">        scanf("%d", &amp;b[i]);</w:t>
        <w:br/>
        <w:br/>
        <w:t xml:space="preserve">    printf("Enter size of each file:</w:t>
        <w:br/>
        <w:t>");</w:t>
        <w:br/>
        <w:t xml:space="preserve">    for(i = 0; i &lt; nf; i++)</w:t>
        <w:br/>
        <w:t xml:space="preserve">        scanf("%d", &amp;f[i]);</w:t>
        <w:br/>
        <w:br/>
        <w:t xml:space="preserve">    for(i = 0; i &lt; nf; i++) {</w:t>
        <w:br/>
        <w:t xml:space="preserve">        for(j = 0; j &lt; nb; j++) {</w:t>
        <w:br/>
        <w:t xml:space="preserve">            if(bf[j] != 1) {</w:t>
        <w:br/>
        <w:t xml:space="preserve">                temp = b[j] - f[i];</w:t>
        <w:br/>
        <w:t xml:space="preserve">                if(temp &gt;= 0)</w:t>
        <w:br/>
        <w:t xml:space="preserve">                    if(highest &lt; temp) {</w:t>
        <w:br/>
        <w:t xml:space="preserve">                        ff[i] = j;</w:t>
        <w:br/>
        <w:t xml:space="preserve">                        highest = temp;</w:t>
        <w:br/>
        <w:t xml:space="preserve">                    }</w:t>
        <w:br/>
        <w:t xml:space="preserve">            }</w:t>
        <w:br/>
        <w:t xml:space="preserve">        }</w:t>
        <w:br/>
        <w:t xml:space="preserve">        frag[i] = b[ff[i]] - f[i];</w:t>
        <w:br/>
        <w:t xml:space="preserve">        bf[ff[i]] = 1;</w:t>
        <w:br/>
        <w:t xml:space="preserve">        highest = 0;</w:t>
        <w:br/>
        <w:t xml:space="preserve">    }</w:t>
        <w:br/>
        <w:br/>
        <w:t xml:space="preserve">    printf("\nFile No\tFile Size \tBlock No\tBlock Size\tFragment");</w:t>
        <w:br/>
        <w:t xml:space="preserve">    for(i = 0; i &lt; nf; i++)</w:t>
        <w:br/>
        <w:t xml:space="preserve">        printf("\n%d\t\t%d\t\t%d\t\t%d\t\t%d", i+1, f[i], ff[i]+1, b[ff[i]], frag[i]);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