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23. Construct a C program to implement first fit algorithm of memory management.</w:t>
      </w:r>
    </w:p>
    <w:p>
      <w:pPr/>
      <w:r>
        <w:t>// C code implementation goes here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