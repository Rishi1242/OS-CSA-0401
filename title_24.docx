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24. Design a C program to demonstrate UNIX system calls for file management.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