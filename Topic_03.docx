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3. Design a CPU scheduling program with C using First Come First Served technique with the following considerations. a. All processes are activated at time 0. b. Assume that no process waits on I/O devices.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n, bt[20], wt[20], tat[20];</w:t>
        <w:br/>
        <w:t xml:space="preserve">    float avg_wt = 0, avg_tat = 0;</w:t>
        <w:br/>
        <w:t xml:space="preserve">    scanf("%d", &amp;n);</w:t>
        <w:br/>
        <w:t xml:space="preserve">    for (int i = 0; i &lt; n; i++) {</w:t>
        <w:br/>
        <w:t xml:space="preserve">        scanf("%d", &amp;bt[i]);</w:t>
        <w:br/>
        <w:t xml:space="preserve">    }</w:t>
        <w:br/>
        <w:t xml:space="preserve">    wt[0] = 0;</w:t>
        <w:br/>
        <w:t xml:space="preserve">    for (int i = 1; i &lt; n; i++) {</w:t>
        <w:br/>
        <w:t xml:space="preserve">        wt[i] = wt[i - 1] + bt[i - 1];</w:t>
        <w:br/>
        <w:t xml:space="preserve">    }</w:t>
        <w:br/>
        <w:t xml:space="preserve">    for (int i = 0; i &lt; n; i++) {</w:t>
        <w:br/>
        <w:t xml:space="preserve">        tat[i] = wt[i] + bt[i];</w:t>
        <w:br/>
        <w:t xml:space="preserve">        avg_wt += wt[i];</w:t>
        <w:br/>
        <w:t xml:space="preserve">        avg_tat += tat[i];</w:t>
        <w:br/>
        <w:t xml:space="preserve">    }</w:t>
        <w:br/>
        <w:t xml:space="preserve">    avg_wt /= n;</w:t>
        <w:br/>
        <w:t xml:space="preserve">    avg_tat /= n;</w:t>
        <w:br/>
        <w:t xml:space="preserve">    for (int i = 0; i &lt; n; i++) {</w:t>
        <w:br/>
        <w:t xml:space="preserve">        printf("P%d %d %d %d\n", i+1, bt[i], wt[i], tat[i]);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