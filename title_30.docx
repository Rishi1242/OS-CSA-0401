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30. Write C programs to demonstrate the following thread related concepts.</w:t>
        <w:br/>
        <w:t>(i) create (ii) join (iii) equal (iv) exit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