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33. Construct a C program to simulate the optimal paging technique of memory management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